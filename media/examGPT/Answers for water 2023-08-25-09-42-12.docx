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Q1.      Answer   A </w:t>
        <w:br/>
      </w:r>
    </w:p>
    <w:p>
      <w:r>
        <w:t xml:space="preserve">Q2.      Answer   B </w:t>
        <w:br/>
      </w:r>
    </w:p>
    <w:p>
      <w:r>
        <w:t xml:space="preserve">Q3.      Answer   A </w:t>
        <w:br/>
      </w:r>
    </w:p>
    <w:p>
      <w:r>
        <w:t xml:space="preserve">Q4.      Answer   B </w:t>
        <w:br/>
      </w:r>
    </w:p>
    <w:p>
      <w:r>
        <w:t xml:space="preserve">Q5.      Answer   B </w:t>
        <w:br/>
      </w:r>
    </w:p>
    <w:p>
      <w:r>
        <w:t xml:space="preserve">Q6.      Answer   A </w:t>
        <w:br/>
      </w:r>
    </w:p>
    <w:p>
      <w:r>
        <w:t xml:space="preserve">Q7.      Answer   B </w:t>
        <w:br/>
      </w:r>
    </w:p>
    <w:p>
      <w:r>
        <w:t xml:space="preserve">Q8.      Answer   D </w:t>
        <w:br/>
      </w:r>
    </w:p>
    <w:p>
      <w:r>
        <w:t xml:space="preserve">Q9.      Answer   A </w:t>
        <w:br/>
      </w:r>
    </w:p>
    <w:p>
      <w:r>
        <w:t xml:space="preserve">Q10.      Answer   D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