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Q1.      Correct  answer   A </w:t>
        <w:br/>
      </w:r>
    </w:p>
    <w:p>
      <w:r>
        <w:t xml:space="preserve">Q2.      Correct  answer   A </w:t>
        <w:br/>
      </w:r>
    </w:p>
    <w:p>
      <w:r>
        <w:t xml:space="preserve">Q3.      Correct  answer   C </w:t>
        <w:br/>
      </w:r>
    </w:p>
    <w:p>
      <w:r>
        <w:t xml:space="preserve">Q4.      Correct  answer   A </w:t>
        <w:br/>
      </w:r>
    </w:p>
    <w:p>
      <w:r>
        <w:t xml:space="preserve">Q5.      Correct  answer   A </w:t>
        <w:br/>
      </w:r>
    </w:p>
    <w:p>
      <w:r>
        <w:t xml:space="preserve">Q6.      Correct  answer   A </w:t>
        <w:br/>
      </w:r>
    </w:p>
    <w:p>
      <w:r>
        <w:t xml:space="preserve">Q7.      Correct  answer   B </w:t>
        <w:br/>
      </w:r>
    </w:p>
    <w:p>
      <w:r>
        <w:t xml:space="preserve">Q8.      Correct  answer   E </w:t>
        <w:br/>
      </w:r>
    </w:p>
    <w:p>
      <w:r>
        <w:t xml:space="preserve">Q9.      Correct  answer   A </w:t>
        <w:br/>
      </w:r>
    </w:p>
    <w:p>
      <w:r>
        <w:t xml:space="preserve">Q10.      Correct  answer   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