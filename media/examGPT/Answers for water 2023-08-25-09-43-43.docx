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Q1.      Correct  answer   A </w:t>
        <w:br/>
      </w:r>
    </w:p>
    <w:p>
      <w:r>
        <w:t xml:space="preserve">Q2.      Correct  answer   A </w:t>
        <w:br/>
      </w:r>
    </w:p>
    <w:p>
      <w:r>
        <w:t xml:space="preserve">Q3.      Correct  answer   D </w:t>
        <w:br/>
      </w:r>
    </w:p>
    <w:p>
      <w:r>
        <w:t xml:space="preserve">Q4.      Correct  answer   A </w:t>
        <w:br/>
      </w:r>
    </w:p>
    <w:p>
      <w:r>
        <w:t xml:space="preserve">Q5.      Correct  answer   A </w:t>
        <w:br/>
      </w:r>
    </w:p>
    <w:p>
      <w:r>
        <w:t xml:space="preserve">Q6.      Correct  answer   A </w:t>
        <w:br/>
      </w:r>
    </w:p>
    <w:p>
      <w:r>
        <w:t xml:space="preserve">Q7.      Correct  answer   A </w:t>
        <w:br/>
      </w:r>
    </w:p>
    <w:p>
      <w:r>
        <w:t xml:space="preserve">Q8.      Correct  answer   A </w:t>
        <w:br/>
      </w:r>
    </w:p>
    <w:p>
      <w:r>
        <w:t xml:space="preserve">Q9.      Correct  answer   D </w:t>
        <w:br/>
      </w:r>
    </w:p>
    <w:p>
      <w:r>
        <w:t xml:space="preserve">Q10.      Correct  answer   D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