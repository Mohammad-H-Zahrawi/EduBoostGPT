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Q1.Answer: C. Biology</w:t>
        <w:br/>
      </w:r>
    </w:p>
    <w:p>
      <w:r>
        <w:t>Q2.Answer: A. Deoxyribonucleic Acid</w:t>
        <w:br/>
      </w:r>
    </w:p>
    <w:p>
      <w:r>
        <w:t>Q3.Answer: B. Cell</w:t>
        <w:br/>
      </w:r>
    </w:p>
    <w:p>
      <w:r>
        <w:t>Q4.Answer: A. Ecology</w:t>
        <w:br/>
      </w:r>
    </w:p>
    <w:p>
      <w:r>
        <w:t>Q5.Answer: C. Genetics and Cell Biology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